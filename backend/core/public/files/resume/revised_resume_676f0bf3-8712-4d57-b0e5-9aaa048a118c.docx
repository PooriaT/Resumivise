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work_experience</w:t>
      </w:r>
    </w:p>
    <w:p>
      <w:r>
        <w:t>company: Fast</w:t>
      </w:r>
    </w:p>
    <w:p>
      <w:r>
        <w:t>position: Senior Software Engineer</w:t>
      </w:r>
    </w:p>
    <w:p>
      <w:r>
        <w:t>dates: October 2016 - current</w:t>
      </w:r>
    </w:p>
    <w:p>
      <w:r>
        <w:t>location: Seattle, WA</w:t>
      </w:r>
    </w:p>
    <w:p>
      <w:r>
        <w:t>responsibilities: ['Built and maintained application that scaled to 2M daily users, communicating with cross-functional teams regarding product and design', 'Transformed UIs using React, decreasing debugging time by 62% and increasing views by 31%', 'Focused on front-end development, providing mentorship and coaching to 6 interns each summer', 'Oversaw a team of 4 to write scalable code for the e-commerce platform that increased payment protection by 15%']</w:t>
      </w:r>
    </w:p>
    <w:p>
      <w:r>
        <w:t>company: Adaptiva</w:t>
      </w:r>
    </w:p>
    <w:p>
      <w:r>
        <w:t>position: Software Engineer</w:t>
      </w:r>
    </w:p>
    <w:p>
      <w:r>
        <w:t>dates: May 2009 - October 2016</w:t>
      </w:r>
    </w:p>
    <w:p>
      <w:r>
        <w:t>location: Seattle, WA</w:t>
      </w:r>
    </w:p>
    <w:p>
      <w:r>
        <w:t>responsibilities: ['Developed cloud-based technologies with C++ and Java to assist Fortune 500 companies with scaling content distribution by 60% or more and increasing their productivity by 40% or more', 'Teamed up with current clients to understand needs for improved functionality, and communicated with engineers and clients to develop enhancements that boosted client satisfaction by 27%', 'Manipulated algorithms to align with marketing, sales, and solutions, improving automation by 32%', 'Drafted documentations delineating designs and specs for more than 20 projects']</w:t>
      </w:r>
    </w:p>
    <w:p>
      <w:r>
        <w:t>company: Expedia Group</w:t>
      </w:r>
    </w:p>
    <w:p>
      <w:r>
        <w:t>position: Software Engineer Intern</w:t>
      </w:r>
    </w:p>
    <w:p>
      <w:r>
        <w:t>dates: May 2008 - May 2009</w:t>
      </w:r>
    </w:p>
    <w:p>
      <w:r>
        <w:t>location: Seattle, WA</w:t>
      </w:r>
    </w:p>
    <w:p>
      <w:r>
        <w:t>responsibilities: ['Worked with 5 other interns under the supervision of senior software engineer full stack development of the e-commerce system', 'Received coaching and support from peers and senior software engineer, and gained practical experience in using Java and Python', 'Studied data structures to recommend changes in algorithms, which boosted online sales by 6%', 'Partnered with interns, using code composition to redesign a clean API that offered increased flexibility to third parties, which generated a revenue increase of $1.5M']</w:t>
      </w:r>
    </w:p>
    <w:p/>
    <w:p>
      <w:pPr>
        <w:pStyle w:val="Heading1"/>
      </w:pPr>
      <w:r>
        <w:t>education</w:t>
      </w:r>
    </w:p>
    <w:p>
      <w:r>
        <w:t>institution: University of Washington</w:t>
      </w:r>
    </w:p>
    <w:p>
      <w:r>
        <w:t>degree: B.S., Computer Science</w:t>
      </w:r>
    </w:p>
    <w:p>
      <w:r>
        <w:t>dates: August 2004 - May 2008</w:t>
      </w:r>
    </w:p>
    <w:p>
      <w:r>
        <w:t>location: Seattle, WA</w:t>
      </w:r>
    </w:p>
    <w:p/>
    <w:p>
      <w:pPr>
        <w:pStyle w:val="Heading1"/>
      </w:pPr>
      <w:r>
        <w:t>skills</w:t>
      </w:r>
    </w:p>
    <w:p>
      <w:r>
        <w:t>languages: ['Python', 'JavaScript', 'C++', 'Java']</w:t>
      </w:r>
    </w:p>
    <w:p>
      <w:r>
        <w:t>frameworks: ['Django', 'NodeJS', 'React']</w:t>
      </w:r>
    </w:p>
    <w:p>
      <w:r>
        <w:t>tools: ['jQuery', 'Unix', 'Git', 'Selenium']</w:t>
      </w:r>
    </w:p>
    <w:p>
      <w:r>
        <w:t>databases: ['SQL (PostgreSQL, MySQL)', 'NoSQL', 'AWS']</w:t>
      </w:r>
    </w:p>
    <w:p/>
    <w:p>
      <w:pPr>
        <w:pStyle w:val="Heading1"/>
      </w:pPr>
      <w:r>
        <w:t>summary</w:t>
      </w:r>
    </w:p>
    <w:p>
      <w:r>
        <w:t>Experienced senior software engineer with expertise in front-end development, cloud-based technologies, and e-commerce systems. Skilled in React, JavaScript, Python, and Java, with a strong knowledge of data structures and algorithms. Proven track record in building scalable applications and mentoring junior engineers.</w:t>
      </w:r>
    </w:p>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Tasiana Ukura |(123) 456-7890 |Seattle, WA |tukura@email.com |LinkedIn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